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32"/>
        </w:rPr>
        <w:t>Yousef Mohamed Agami</w:t>
      </w:r>
    </w:p>
    <w:p>
      <w:pPr>
        <w:jc w:val="left"/>
      </w:pPr>
      <w:r>
        <w:t>Address: Giza, Egypt</w:t>
        <w:br/>
        <w:t>Phone: +20 1050564112</w:t>
        <w:br/>
        <w:t>Email: yousefm.agami@gmail.com</w:t>
        <w:br/>
        <w:t>LinkedIn: linkedin.com/in/yousef-agami</w:t>
        <w:br/>
      </w:r>
    </w:p>
    <w:p>
      <w:r>
        <w:br/>
      </w:r>
    </w:p>
    <w:p>
      <w:pPr>
        <w:pStyle w:val="Heading2"/>
      </w:pPr>
      <w:r>
        <w:t>Professional Summary</w:t>
      </w:r>
    </w:p>
    <w:p>
      <w:r>
        <w:t>I am a final-year student at The Egyptian E-Learning University, majoring in Computer Science. Passionate about exploring and experimenting with various technologies, especially in the fields of backend development and DevOps. Actively seeking opportunities to apply my skills and knowledge in real-world projects.</w:t>
      </w:r>
    </w:p>
    <w:p>
      <w:pPr>
        <w:pStyle w:val="Heading2"/>
      </w:pPr>
      <w:r>
        <w:t>Education</w:t>
      </w:r>
    </w:p>
    <w:p>
      <w:r>
        <w:t>The Egyptian E-Learning University (EELU)</w:t>
        <w:br/>
        <w:t>Bachelor of Computer Science</w:t>
        <w:br/>
        <w:t>Expected Graduation: 2024</w:t>
        <w:br/>
        <w:t>Started in 2020/2021</w:t>
      </w:r>
    </w:p>
    <w:p>
      <w:pPr>
        <w:pStyle w:val="Heading2"/>
      </w:pPr>
      <w:r>
        <w:t>Certifications and Courses</w:t>
      </w:r>
    </w:p>
    <w:p>
      <w:r>
        <w:t>DevOps Training (Ongoing)</w:t>
        <w:br/>
        <w:t xml:space="preserve"> - Part of Egypt's Digital Initiative</w:t>
        <w:br/>
        <w:t>Backend Development &amp; Web Scraping</w:t>
        <w:br/>
        <w:t xml:space="preserve"> - Self-taught through online resources</w:t>
      </w:r>
    </w:p>
    <w:p>
      <w:pPr>
        <w:pStyle w:val="Heading2"/>
      </w:pPr>
      <w:r>
        <w:t>Skills</w:t>
      </w:r>
    </w:p>
    <w:p>
      <w:r>
        <w:t>Programming Languages:</w:t>
        <w:br/>
        <w:t xml:space="preserve"> - Python, Java</w:t>
        <w:br/>
        <w:t>DevOps Tools:</w:t>
        <w:br/>
        <w:t xml:space="preserve"> - Linux, Git</w:t>
        <w:br/>
        <w:t>Other Technical Skills:</w:t>
        <w:br/>
        <w:t xml:space="preserve"> - Web Scraping</w:t>
        <w:br/>
        <w:t xml:space="preserve"> - Backend Development</w:t>
      </w:r>
    </w:p>
    <w:p>
      <w:pPr>
        <w:pStyle w:val="Heading2"/>
      </w:pPr>
      <w:r>
        <w:t>Experience</w:t>
      </w:r>
    </w:p>
    <w:p>
      <w:r>
        <w:t>Digital Egypt Initiative (Internship)</w:t>
        <w:br/>
        <w:t>Nov 2024 – Present</w:t>
        <w:br/>
        <w:br/>
        <w:t xml:space="preserve"> - Currently participating in an internship as part of Egypt's Digital Initiative.</w:t>
        <w:br/>
        <w:t xml:space="preserve"> - Gaining hands-on experience in backend development and web scraping.</w:t>
      </w:r>
    </w:p>
    <w:p>
      <w:pPr>
        <w:pStyle w:val="Heading2"/>
      </w:pPr>
      <w:r>
        <w:t>Projects</w:t>
      </w:r>
    </w:p>
    <w:p>
      <w:r>
        <w:t>Web Scraping with Python:</w:t>
        <w:br/>
        <w:t xml:space="preserve"> - Developed a script to extract data from various websites using Python libraries like BeautifulSoup and Requests.</w:t>
        <w:br/>
        <w:t>Basic Backend Application:</w:t>
        <w:br/>
        <w:t xml:space="preserve"> - Created a simple backend application using Python Flask, focusing on RESTful API implementation and handling HTTP requests.</w:t>
      </w:r>
    </w:p>
    <w:p>
      <w:pPr>
        <w:pStyle w:val="Heading2"/>
      </w:pPr>
      <w:r>
        <w:t>Languages</w:t>
      </w:r>
    </w:p>
    <w:p>
      <w:r>
        <w:t>Arabic: Native</w:t>
        <w:br/>
        <w:t>English: Intermediate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